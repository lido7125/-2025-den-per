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ED1F" w14:textId="77777777" w:rsidR="001E5B5F" w:rsidRDefault="001E5B5F" w:rsidP="001E5B5F">
      <w:pPr>
        <w:pStyle w:val="Heading1"/>
      </w:pPr>
      <w:r>
        <w:t>GLAB 330.2.2 - Standard Deviation</w:t>
      </w:r>
    </w:p>
    <w:p w14:paraId="54C67AA7" w14:textId="77777777" w:rsidR="001E5B5F" w:rsidRDefault="001E5B5F" w:rsidP="001E5B5F">
      <w:r>
        <w:br/>
        <w:t>Standard deviation (σ) shows how much the data points differ from the average (mean). A low standard deviation means the data points are close to the average.</w:t>
      </w:r>
      <w:r>
        <w:br/>
      </w:r>
      <w:r>
        <w:br/>
        <w:t>Dataset:</w:t>
      </w:r>
      <w:r>
        <w:br/>
        <w:t>Books read by 8 students in a month:</w:t>
      </w:r>
      <w:r>
        <w:br/>
        <w:t>2, 4, 4, 4, 5, 5, 7, 9</w:t>
      </w:r>
      <w:r>
        <w:br/>
      </w:r>
      <w:r>
        <w:br/>
        <w:t>Step 1: Calculate the Mean</w:t>
      </w:r>
      <w:r>
        <w:br/>
        <w:t>Sum: 2 + 4 + 4 + 4 + 5 + 5 + 7 + 9 = 40</w:t>
      </w:r>
      <w:r>
        <w:br/>
        <w:t>Mean = 40 ÷ 8 = 5</w:t>
      </w:r>
      <w:r>
        <w:br/>
      </w:r>
      <w:r>
        <w:br/>
        <w:t>Step 2: Find Squared Differences from the Mean</w:t>
      </w:r>
      <w:r>
        <w:br/>
        <w:t>Value  | Difference | Squared</w:t>
      </w:r>
      <w:r>
        <w:br/>
        <w:t>-----------------------------</w:t>
      </w:r>
      <w:r>
        <w:br/>
        <w:t>2      | -3         | 9</w:t>
      </w:r>
      <w:r>
        <w:br/>
        <w:t>4      | -1         | 1</w:t>
      </w:r>
      <w:r>
        <w:br/>
        <w:t>4      | -1         | 1</w:t>
      </w:r>
      <w:r>
        <w:br/>
        <w:t>4      | -1         | 1</w:t>
      </w:r>
      <w:r>
        <w:br/>
        <w:t>5      | 0          | 0</w:t>
      </w:r>
      <w:r>
        <w:br/>
        <w:t>5      | 0          | 0</w:t>
      </w:r>
      <w:r>
        <w:br/>
        <w:t>7      | 2          | 4</w:t>
      </w:r>
      <w:r>
        <w:br/>
        <w:t>9      | 4          | 16</w:t>
      </w:r>
      <w:r>
        <w:br/>
        <w:t>Total of squares = 32</w:t>
      </w:r>
      <w:r>
        <w:br/>
      </w:r>
      <w:r>
        <w:br/>
        <w:t>Step 3: Find Variance</w:t>
      </w:r>
      <w:r>
        <w:br/>
      </w:r>
      <w:proofErr w:type="spellStart"/>
      <w:r>
        <w:t>Variance</w:t>
      </w:r>
      <w:proofErr w:type="spellEnd"/>
      <w:r>
        <w:t xml:space="preserve"> = 32 ÷ 8 = 4</w:t>
      </w:r>
      <w:r>
        <w:br/>
      </w:r>
      <w:r>
        <w:br/>
        <w:t>Step 4: Find Standard Deviation</w:t>
      </w:r>
      <w:r>
        <w:br/>
        <w:t>Standard Deviation = √4 = 2</w:t>
      </w:r>
      <w:r>
        <w:br/>
      </w:r>
      <w:r>
        <w:br/>
        <w:t>Final Answer:</w:t>
      </w:r>
      <w:r>
        <w:br/>
        <w:t>Standard Deviation = 2</w:t>
      </w:r>
      <w:r>
        <w:br/>
        <w:t>This means each student read about 2 books more or less than the average of 5 books.</w:t>
      </w:r>
      <w:r>
        <w:br/>
      </w:r>
    </w:p>
    <w:p w14:paraId="432552CA" w14:textId="77777777" w:rsidR="001E5B5F" w:rsidRDefault="001E5B5F">
      <w:pPr>
        <w:pStyle w:val="Heading1"/>
      </w:pPr>
    </w:p>
    <w:p w14:paraId="6F5F0106" w14:textId="6D752BFC" w:rsidR="000D72DE" w:rsidRDefault="001E5B5F">
      <w:pPr>
        <w:pStyle w:val="Heading1"/>
      </w:pPr>
      <w:r>
        <w:t>Standard Deviation Lab - Git Command Table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1011"/>
        <w:gridCol w:w="4363"/>
        <w:gridCol w:w="2868"/>
      </w:tblGrid>
      <w:tr w:rsidR="000D72DE" w14:paraId="4DEBCCE1" w14:textId="77777777">
        <w:tc>
          <w:tcPr>
            <w:tcW w:w="2160" w:type="dxa"/>
          </w:tcPr>
          <w:p w14:paraId="2AB72FD4" w14:textId="77777777" w:rsidR="000D72DE" w:rsidRDefault="001E5B5F">
            <w:r>
              <w:t>Step</w:t>
            </w:r>
          </w:p>
        </w:tc>
        <w:tc>
          <w:tcPr>
            <w:tcW w:w="2160" w:type="dxa"/>
          </w:tcPr>
          <w:p w14:paraId="50B29A2D" w14:textId="77777777" w:rsidR="000D72DE" w:rsidRDefault="001E5B5F">
            <w:r>
              <w:t>Action</w:t>
            </w:r>
          </w:p>
        </w:tc>
        <w:tc>
          <w:tcPr>
            <w:tcW w:w="2160" w:type="dxa"/>
          </w:tcPr>
          <w:p w14:paraId="6ED19918" w14:textId="77777777" w:rsidR="000D72DE" w:rsidRDefault="001E5B5F">
            <w:r>
              <w:t>Command</w:t>
            </w:r>
          </w:p>
        </w:tc>
        <w:tc>
          <w:tcPr>
            <w:tcW w:w="2160" w:type="dxa"/>
          </w:tcPr>
          <w:p w14:paraId="79EB2B5F" w14:textId="77777777" w:rsidR="000D72DE" w:rsidRDefault="001E5B5F">
            <w:r>
              <w:t>File/Folder Name</w:t>
            </w:r>
          </w:p>
        </w:tc>
      </w:tr>
      <w:tr w:rsidR="000D72DE" w14:paraId="0AFBD952" w14:textId="77777777">
        <w:tc>
          <w:tcPr>
            <w:tcW w:w="2160" w:type="dxa"/>
          </w:tcPr>
          <w:p w14:paraId="6A1FA6D5" w14:textId="77777777" w:rsidR="000D72DE" w:rsidRDefault="001E5B5F">
            <w:r>
              <w:t>1</w:t>
            </w:r>
          </w:p>
        </w:tc>
        <w:tc>
          <w:tcPr>
            <w:tcW w:w="2160" w:type="dxa"/>
          </w:tcPr>
          <w:p w14:paraId="5B502413" w14:textId="77777777" w:rsidR="000D72DE" w:rsidRDefault="001E5B5F">
            <w:r>
              <w:t>Create a folder</w:t>
            </w:r>
          </w:p>
        </w:tc>
        <w:tc>
          <w:tcPr>
            <w:tcW w:w="2160" w:type="dxa"/>
          </w:tcPr>
          <w:p w14:paraId="2C84DFEB" w14:textId="77777777" w:rsidR="000D72DE" w:rsidRDefault="001E5B5F">
            <w:r>
              <w:t>mkdir standard-deviation-lab</w:t>
            </w:r>
          </w:p>
        </w:tc>
        <w:tc>
          <w:tcPr>
            <w:tcW w:w="2160" w:type="dxa"/>
          </w:tcPr>
          <w:p w14:paraId="008F0D3F" w14:textId="77777777" w:rsidR="000D72DE" w:rsidRDefault="001E5B5F">
            <w:r>
              <w:t>standard-deviation-lab</w:t>
            </w:r>
          </w:p>
        </w:tc>
      </w:tr>
      <w:tr w:rsidR="000D72DE" w14:paraId="2B67C944" w14:textId="77777777">
        <w:tc>
          <w:tcPr>
            <w:tcW w:w="2160" w:type="dxa"/>
          </w:tcPr>
          <w:p w14:paraId="7ACCD170" w14:textId="77777777" w:rsidR="000D72DE" w:rsidRDefault="001E5B5F">
            <w:r>
              <w:t>2</w:t>
            </w:r>
          </w:p>
        </w:tc>
        <w:tc>
          <w:tcPr>
            <w:tcW w:w="2160" w:type="dxa"/>
          </w:tcPr>
          <w:p w14:paraId="1E8BB94D" w14:textId="77777777" w:rsidR="000D72DE" w:rsidRDefault="001E5B5F">
            <w:r>
              <w:t>Move into the folder</w:t>
            </w:r>
          </w:p>
        </w:tc>
        <w:tc>
          <w:tcPr>
            <w:tcW w:w="2160" w:type="dxa"/>
          </w:tcPr>
          <w:p w14:paraId="715087BA" w14:textId="77777777" w:rsidR="000D72DE" w:rsidRDefault="001E5B5F">
            <w:r>
              <w:t>cd standard-deviation-lab</w:t>
            </w:r>
          </w:p>
        </w:tc>
        <w:tc>
          <w:tcPr>
            <w:tcW w:w="2160" w:type="dxa"/>
          </w:tcPr>
          <w:p w14:paraId="3973D2B9" w14:textId="77777777" w:rsidR="000D72DE" w:rsidRDefault="001E5B5F">
            <w:r>
              <w:t>standard-deviation-lab</w:t>
            </w:r>
          </w:p>
        </w:tc>
      </w:tr>
      <w:tr w:rsidR="000D72DE" w14:paraId="738B69D0" w14:textId="77777777">
        <w:tc>
          <w:tcPr>
            <w:tcW w:w="2160" w:type="dxa"/>
          </w:tcPr>
          <w:p w14:paraId="47A1092C" w14:textId="77777777" w:rsidR="000D72DE" w:rsidRDefault="001E5B5F">
            <w:r>
              <w:t>3</w:t>
            </w:r>
          </w:p>
        </w:tc>
        <w:tc>
          <w:tcPr>
            <w:tcW w:w="2160" w:type="dxa"/>
          </w:tcPr>
          <w:p w14:paraId="07E9C42A" w14:textId="77777777" w:rsidR="000D72DE" w:rsidRDefault="001E5B5F">
            <w:r>
              <w:t>Copy or move lab file into folder</w:t>
            </w:r>
          </w:p>
        </w:tc>
        <w:tc>
          <w:tcPr>
            <w:tcW w:w="2160" w:type="dxa"/>
          </w:tcPr>
          <w:p w14:paraId="2E17374E" w14:textId="77777777" w:rsidR="000D72DE" w:rsidRDefault="001E5B5F">
            <w:r>
              <w:t>(Drag file or use File Explorer)</w:t>
            </w:r>
          </w:p>
        </w:tc>
        <w:tc>
          <w:tcPr>
            <w:tcW w:w="2160" w:type="dxa"/>
          </w:tcPr>
          <w:p w14:paraId="4BB18014" w14:textId="77777777" w:rsidR="000D72DE" w:rsidRDefault="001E5B5F">
            <w:r>
              <w:t>Standard_Deviation_Lab.docx</w:t>
            </w:r>
          </w:p>
        </w:tc>
      </w:tr>
      <w:tr w:rsidR="000D72DE" w14:paraId="2A87EAD8" w14:textId="77777777">
        <w:tc>
          <w:tcPr>
            <w:tcW w:w="2160" w:type="dxa"/>
          </w:tcPr>
          <w:p w14:paraId="466735A4" w14:textId="77777777" w:rsidR="000D72DE" w:rsidRDefault="001E5B5F">
            <w:r>
              <w:t>4</w:t>
            </w:r>
          </w:p>
        </w:tc>
        <w:tc>
          <w:tcPr>
            <w:tcW w:w="2160" w:type="dxa"/>
          </w:tcPr>
          <w:p w14:paraId="0081AFC5" w14:textId="77777777" w:rsidR="000D72DE" w:rsidRDefault="001E5B5F">
            <w:r>
              <w:t>Initialize Git repo</w:t>
            </w:r>
          </w:p>
        </w:tc>
        <w:tc>
          <w:tcPr>
            <w:tcW w:w="2160" w:type="dxa"/>
          </w:tcPr>
          <w:p w14:paraId="0A40CE38" w14:textId="77777777" w:rsidR="000D72DE" w:rsidRDefault="001E5B5F">
            <w:r>
              <w:t>git init</w:t>
            </w:r>
          </w:p>
        </w:tc>
        <w:tc>
          <w:tcPr>
            <w:tcW w:w="2160" w:type="dxa"/>
          </w:tcPr>
          <w:p w14:paraId="7333EFEA" w14:textId="77777777" w:rsidR="000D72DE" w:rsidRDefault="001E5B5F">
            <w:r>
              <w:t>.git</w:t>
            </w:r>
          </w:p>
        </w:tc>
      </w:tr>
      <w:tr w:rsidR="000D72DE" w14:paraId="66234FC5" w14:textId="77777777">
        <w:tc>
          <w:tcPr>
            <w:tcW w:w="2160" w:type="dxa"/>
          </w:tcPr>
          <w:p w14:paraId="3B4921E2" w14:textId="77777777" w:rsidR="000D72DE" w:rsidRDefault="001E5B5F">
            <w:r>
              <w:t>5</w:t>
            </w:r>
          </w:p>
        </w:tc>
        <w:tc>
          <w:tcPr>
            <w:tcW w:w="2160" w:type="dxa"/>
          </w:tcPr>
          <w:p w14:paraId="7FA5A487" w14:textId="77777777" w:rsidR="000D72DE" w:rsidRDefault="001E5B5F">
            <w:r>
              <w:t>Check status</w:t>
            </w:r>
          </w:p>
        </w:tc>
        <w:tc>
          <w:tcPr>
            <w:tcW w:w="2160" w:type="dxa"/>
          </w:tcPr>
          <w:p w14:paraId="10A5CF8C" w14:textId="77777777" w:rsidR="000D72DE" w:rsidRDefault="001E5B5F">
            <w:r>
              <w:t>git status</w:t>
            </w:r>
          </w:p>
        </w:tc>
        <w:tc>
          <w:tcPr>
            <w:tcW w:w="2160" w:type="dxa"/>
          </w:tcPr>
          <w:p w14:paraId="4417F51E" w14:textId="77777777" w:rsidR="000D72DE" w:rsidRDefault="000D72DE"/>
        </w:tc>
      </w:tr>
      <w:tr w:rsidR="000D72DE" w14:paraId="4054F24B" w14:textId="77777777">
        <w:tc>
          <w:tcPr>
            <w:tcW w:w="2160" w:type="dxa"/>
          </w:tcPr>
          <w:p w14:paraId="73B82A88" w14:textId="77777777" w:rsidR="000D72DE" w:rsidRDefault="001E5B5F">
            <w:r>
              <w:t>6</w:t>
            </w:r>
          </w:p>
        </w:tc>
        <w:tc>
          <w:tcPr>
            <w:tcW w:w="2160" w:type="dxa"/>
          </w:tcPr>
          <w:p w14:paraId="7B4487CF" w14:textId="77777777" w:rsidR="000D72DE" w:rsidRDefault="001E5B5F">
            <w:r>
              <w:t>Add file to staging</w:t>
            </w:r>
          </w:p>
        </w:tc>
        <w:tc>
          <w:tcPr>
            <w:tcW w:w="2160" w:type="dxa"/>
          </w:tcPr>
          <w:p w14:paraId="0F1AF954" w14:textId="77777777" w:rsidR="000D72DE" w:rsidRDefault="001E5B5F">
            <w:r>
              <w:t>git add Standard_Deviation_Lab.docx</w:t>
            </w:r>
          </w:p>
        </w:tc>
        <w:tc>
          <w:tcPr>
            <w:tcW w:w="2160" w:type="dxa"/>
          </w:tcPr>
          <w:p w14:paraId="18DBB900" w14:textId="77777777" w:rsidR="000D72DE" w:rsidRDefault="001E5B5F">
            <w:r>
              <w:t>Standard_Deviation_Lab.docx</w:t>
            </w:r>
          </w:p>
        </w:tc>
      </w:tr>
      <w:tr w:rsidR="000D72DE" w14:paraId="4FF102D8" w14:textId="77777777">
        <w:tc>
          <w:tcPr>
            <w:tcW w:w="2160" w:type="dxa"/>
          </w:tcPr>
          <w:p w14:paraId="15DFF10E" w14:textId="77777777" w:rsidR="000D72DE" w:rsidRDefault="001E5B5F">
            <w:r>
              <w:t>7</w:t>
            </w:r>
          </w:p>
        </w:tc>
        <w:tc>
          <w:tcPr>
            <w:tcW w:w="2160" w:type="dxa"/>
          </w:tcPr>
          <w:p w14:paraId="4B2F5657" w14:textId="77777777" w:rsidR="000D72DE" w:rsidRDefault="001E5B5F">
            <w:r>
              <w:t>Commit file</w:t>
            </w:r>
          </w:p>
        </w:tc>
        <w:tc>
          <w:tcPr>
            <w:tcW w:w="2160" w:type="dxa"/>
          </w:tcPr>
          <w:p w14:paraId="7210208B" w14:textId="77777777" w:rsidR="000D72DE" w:rsidRDefault="001E5B5F">
            <w:r>
              <w:t>git commit -m "Add lab file"</w:t>
            </w:r>
          </w:p>
        </w:tc>
        <w:tc>
          <w:tcPr>
            <w:tcW w:w="2160" w:type="dxa"/>
          </w:tcPr>
          <w:p w14:paraId="6FBD65A3" w14:textId="77777777" w:rsidR="000D72DE" w:rsidRDefault="000D72DE"/>
        </w:tc>
      </w:tr>
      <w:tr w:rsidR="000D72DE" w14:paraId="19D32FA5" w14:textId="77777777">
        <w:tc>
          <w:tcPr>
            <w:tcW w:w="2160" w:type="dxa"/>
          </w:tcPr>
          <w:p w14:paraId="6C06F035" w14:textId="77777777" w:rsidR="000D72DE" w:rsidRDefault="001E5B5F">
            <w:r>
              <w:t>8</w:t>
            </w:r>
          </w:p>
        </w:tc>
        <w:tc>
          <w:tcPr>
            <w:tcW w:w="2160" w:type="dxa"/>
          </w:tcPr>
          <w:p w14:paraId="613A15FE" w14:textId="77777777" w:rsidR="000D72DE" w:rsidRDefault="001E5B5F">
            <w:r>
              <w:t>Create repo on GitHub (online)</w:t>
            </w:r>
          </w:p>
        </w:tc>
        <w:tc>
          <w:tcPr>
            <w:tcW w:w="2160" w:type="dxa"/>
          </w:tcPr>
          <w:p w14:paraId="0C6A8B1E" w14:textId="77777777" w:rsidR="000D72DE" w:rsidRDefault="001E5B5F">
            <w:r>
              <w:t>(no command - go to github.com)</w:t>
            </w:r>
          </w:p>
        </w:tc>
        <w:tc>
          <w:tcPr>
            <w:tcW w:w="2160" w:type="dxa"/>
          </w:tcPr>
          <w:p w14:paraId="6E67A934" w14:textId="77777777" w:rsidR="000D72DE" w:rsidRDefault="001E5B5F">
            <w:r>
              <w:t>standard-deviation-lab</w:t>
            </w:r>
          </w:p>
        </w:tc>
      </w:tr>
      <w:tr w:rsidR="000D72DE" w14:paraId="79BC614D" w14:textId="77777777">
        <w:tc>
          <w:tcPr>
            <w:tcW w:w="2160" w:type="dxa"/>
          </w:tcPr>
          <w:p w14:paraId="55D79B3E" w14:textId="77777777" w:rsidR="000D72DE" w:rsidRDefault="001E5B5F">
            <w:r>
              <w:t>9</w:t>
            </w:r>
          </w:p>
        </w:tc>
        <w:tc>
          <w:tcPr>
            <w:tcW w:w="2160" w:type="dxa"/>
          </w:tcPr>
          <w:p w14:paraId="4B6B6C3E" w14:textId="77777777" w:rsidR="000D72DE" w:rsidRDefault="001E5B5F">
            <w:r>
              <w:t>Connect local to GitHub</w:t>
            </w:r>
          </w:p>
        </w:tc>
        <w:tc>
          <w:tcPr>
            <w:tcW w:w="2160" w:type="dxa"/>
          </w:tcPr>
          <w:p w14:paraId="732474BD" w14:textId="77777777" w:rsidR="000D72DE" w:rsidRDefault="001E5B5F">
            <w:r>
              <w:t>git remote add origin https://github.com/yourusername/standard-deviation-lab.git</w:t>
            </w:r>
          </w:p>
        </w:tc>
        <w:tc>
          <w:tcPr>
            <w:tcW w:w="2160" w:type="dxa"/>
          </w:tcPr>
          <w:p w14:paraId="589F7E47" w14:textId="77777777" w:rsidR="000D72DE" w:rsidRDefault="000D72DE"/>
        </w:tc>
      </w:tr>
      <w:tr w:rsidR="000D72DE" w14:paraId="7135A956" w14:textId="77777777">
        <w:tc>
          <w:tcPr>
            <w:tcW w:w="2160" w:type="dxa"/>
          </w:tcPr>
          <w:p w14:paraId="4AEDBC4F" w14:textId="77777777" w:rsidR="000D72DE" w:rsidRDefault="001E5B5F">
            <w:r>
              <w:t>10</w:t>
            </w:r>
          </w:p>
        </w:tc>
        <w:tc>
          <w:tcPr>
            <w:tcW w:w="2160" w:type="dxa"/>
          </w:tcPr>
          <w:p w14:paraId="1D5E0DED" w14:textId="77777777" w:rsidR="000D72DE" w:rsidRDefault="001E5B5F">
            <w:r>
              <w:t>Rename main branch</w:t>
            </w:r>
          </w:p>
        </w:tc>
        <w:tc>
          <w:tcPr>
            <w:tcW w:w="2160" w:type="dxa"/>
          </w:tcPr>
          <w:p w14:paraId="3C48EDCD" w14:textId="77777777" w:rsidR="000D72DE" w:rsidRDefault="001E5B5F">
            <w:r>
              <w:t>git branch -M main</w:t>
            </w:r>
          </w:p>
        </w:tc>
        <w:tc>
          <w:tcPr>
            <w:tcW w:w="2160" w:type="dxa"/>
          </w:tcPr>
          <w:p w14:paraId="54D7ADDC" w14:textId="77777777" w:rsidR="000D72DE" w:rsidRDefault="000D72DE"/>
        </w:tc>
      </w:tr>
      <w:tr w:rsidR="000D72DE" w14:paraId="4CB19883" w14:textId="77777777">
        <w:tc>
          <w:tcPr>
            <w:tcW w:w="2160" w:type="dxa"/>
          </w:tcPr>
          <w:p w14:paraId="32AE2EF8" w14:textId="77777777" w:rsidR="000D72DE" w:rsidRDefault="001E5B5F">
            <w:r>
              <w:t>11</w:t>
            </w:r>
          </w:p>
        </w:tc>
        <w:tc>
          <w:tcPr>
            <w:tcW w:w="2160" w:type="dxa"/>
          </w:tcPr>
          <w:p w14:paraId="5F4CBB21" w14:textId="77777777" w:rsidR="000D72DE" w:rsidRDefault="001E5B5F">
            <w:r>
              <w:t>Push to GitHub</w:t>
            </w:r>
          </w:p>
        </w:tc>
        <w:tc>
          <w:tcPr>
            <w:tcW w:w="2160" w:type="dxa"/>
          </w:tcPr>
          <w:p w14:paraId="1DB3D56E" w14:textId="77777777" w:rsidR="000D72DE" w:rsidRDefault="001E5B5F">
            <w:r>
              <w:t>git push -u origin main</w:t>
            </w:r>
          </w:p>
        </w:tc>
        <w:tc>
          <w:tcPr>
            <w:tcW w:w="2160" w:type="dxa"/>
          </w:tcPr>
          <w:p w14:paraId="170F9AC8" w14:textId="77777777" w:rsidR="000D72DE" w:rsidRDefault="000D72DE"/>
        </w:tc>
      </w:tr>
    </w:tbl>
    <w:p w14:paraId="5434B9B9" w14:textId="77777777" w:rsidR="001E5B5F" w:rsidRDefault="001E5B5F"/>
    <w:p w14:paraId="3060FF70" w14:textId="77777777" w:rsidR="00D146E5" w:rsidRDefault="00D146E5"/>
    <w:p w14:paraId="31B5BC3D" w14:textId="77777777" w:rsidR="00D146E5" w:rsidRDefault="00D146E5"/>
    <w:p w14:paraId="296F1F63" w14:textId="77777777" w:rsidR="00D146E5" w:rsidRDefault="00D146E5"/>
    <w:p w14:paraId="3F4BC911" w14:textId="77777777" w:rsidR="00D146E5" w:rsidRDefault="00D146E5"/>
    <w:p w14:paraId="53BB20A0" w14:textId="77777777" w:rsidR="00D146E5" w:rsidRDefault="00D146E5"/>
    <w:p w14:paraId="6F218F5B" w14:textId="77777777" w:rsidR="00D146E5" w:rsidRPr="00D146E5" w:rsidRDefault="00D146E5" w:rsidP="00D146E5">
      <w:pPr>
        <w:rPr>
          <w:b/>
          <w:bCs/>
        </w:rPr>
      </w:pPr>
      <w:r w:rsidRPr="00D146E5">
        <w:rPr>
          <w:b/>
          <w:bCs/>
        </w:rPr>
        <w:lastRenderedPageBreak/>
        <w:t>Step-by-Step GitHub Submission Using nano (Standard Deviation Lab)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2293"/>
        <w:gridCol w:w="4532"/>
      </w:tblGrid>
      <w:tr w:rsidR="00D146E5" w:rsidRPr="00D146E5" w14:paraId="406FF1F1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9835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Step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16BA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9F95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Command / Details</w:t>
            </w:r>
          </w:p>
        </w:tc>
      </w:tr>
      <w:tr w:rsidR="00D146E5" w:rsidRPr="00D146E5" w14:paraId="76D6C0F6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8A16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382C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Create a folder and go into it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C314" w14:textId="77777777" w:rsidR="00D146E5" w:rsidRPr="00D146E5" w:rsidRDefault="00D146E5" w:rsidP="00D146E5">
            <w:pPr>
              <w:spacing w:after="200" w:line="276" w:lineRule="auto"/>
            </w:pPr>
            <w:proofErr w:type="spellStart"/>
            <w:r w:rsidRPr="00D146E5">
              <w:t>mkdir</w:t>
            </w:r>
            <w:proofErr w:type="spellEnd"/>
            <w:r w:rsidRPr="00D146E5">
              <w:t xml:space="preserve"> standard-deviation-lab</w:t>
            </w:r>
            <w:r w:rsidRPr="00D146E5">
              <w:br/>
              <w:t>cd standard-deviation-lab</w:t>
            </w:r>
          </w:p>
        </w:tc>
      </w:tr>
      <w:tr w:rsidR="00D146E5" w:rsidRPr="00D146E5" w14:paraId="60F8A5CE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9062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D28B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Create README file using nano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219F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nano README.md</w:t>
            </w:r>
          </w:p>
        </w:tc>
      </w:tr>
      <w:tr w:rsidR="00D146E5" w:rsidRPr="00D146E5" w14:paraId="4005B4CF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AFE5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B8C9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Type/paste your explanation in nano and save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D3A3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# Standard Deviation Lab</w:t>
            </w:r>
            <w:r w:rsidRPr="00D146E5">
              <w:br/>
            </w:r>
            <w:r w:rsidRPr="00D146E5">
              <w:br/>
              <w:t>This lab shows how to calculate standard deviation...</w:t>
            </w:r>
            <w:r w:rsidRPr="00D146E5">
              <w:br/>
              <w:t>[Full explanation goes here]</w:t>
            </w:r>
            <w:r w:rsidRPr="00D146E5">
              <w:br/>
            </w:r>
            <w:r w:rsidRPr="00D146E5">
              <w:br/>
              <w:t>To save:</w:t>
            </w:r>
            <w:r w:rsidRPr="00D146E5">
              <w:br/>
              <w:t>Ctrl + X → Y → Enter</w:t>
            </w:r>
          </w:p>
        </w:tc>
      </w:tr>
      <w:tr w:rsidR="00D146E5" w:rsidRPr="00D146E5" w14:paraId="572188A6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4391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E67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 xml:space="preserve">Initialize </w:t>
            </w:r>
            <w:proofErr w:type="spellStart"/>
            <w:r w:rsidRPr="00D146E5">
              <w:t>Git</w:t>
            </w:r>
            <w:proofErr w:type="spellEnd"/>
            <w:r w:rsidRPr="00D146E5">
              <w:t xml:space="preserve"> repo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EF42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 xml:space="preserve">git </w:t>
            </w:r>
            <w:proofErr w:type="spellStart"/>
            <w:r w:rsidRPr="00D146E5">
              <w:t>init</w:t>
            </w:r>
            <w:proofErr w:type="spellEnd"/>
          </w:p>
        </w:tc>
      </w:tr>
      <w:tr w:rsidR="00D146E5" w:rsidRPr="00D146E5" w14:paraId="0C23ED1C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21B2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77E4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Add the README file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3196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git add README.md</w:t>
            </w:r>
          </w:p>
        </w:tc>
      </w:tr>
      <w:tr w:rsidR="00D146E5" w:rsidRPr="00D146E5" w14:paraId="547257E7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05B1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2BD2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Commit your file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ECEF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git commit -m "Add standard deviation lab explanation"</w:t>
            </w:r>
          </w:p>
        </w:tc>
      </w:tr>
      <w:tr w:rsidR="00D146E5" w:rsidRPr="00D146E5" w14:paraId="1982C9CC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12E8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2DE4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Create a new repo on GitHub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54F9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Go to https://github.com → Click "New" → Name it standard-deviation-lab</w:t>
            </w:r>
            <w:r w:rsidRPr="00D146E5">
              <w:br/>
              <w:t>DO NOT check "Add README"</w:t>
            </w:r>
          </w:p>
        </w:tc>
      </w:tr>
      <w:tr w:rsidR="00D146E5" w:rsidRPr="00D146E5" w14:paraId="1839EF3E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5BD2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506B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Connect your local repo to GitHub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FD80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git remote add origin https://github.com/yourusername/standard-deviation-lab.git</w:t>
            </w:r>
          </w:p>
        </w:tc>
      </w:tr>
      <w:tr w:rsidR="00D146E5" w:rsidRPr="00D146E5" w14:paraId="7C84D4DB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EBE7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B03E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Set branch and push to GitHub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24A0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git branch -M main</w:t>
            </w:r>
            <w:r w:rsidRPr="00D146E5">
              <w:br/>
              <w:t>git push -u origin main</w:t>
            </w:r>
          </w:p>
        </w:tc>
      </w:tr>
      <w:tr w:rsidR="00D146E5" w:rsidRPr="00D146E5" w14:paraId="3899F326" w14:textId="77777777" w:rsidTr="00D146E5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C162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8EC3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Submit your GitHub link on Canvas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B798" w14:textId="77777777" w:rsidR="00D146E5" w:rsidRPr="00D146E5" w:rsidRDefault="00D146E5" w:rsidP="00D146E5">
            <w:pPr>
              <w:spacing w:after="200" w:line="276" w:lineRule="auto"/>
            </w:pPr>
            <w:r w:rsidRPr="00D146E5">
              <w:t>Go to Canvas → Assignment → "Start Assignment" → Paste your GitHub repo link → Submit</w:t>
            </w:r>
          </w:p>
        </w:tc>
      </w:tr>
    </w:tbl>
    <w:p w14:paraId="0511C3BD" w14:textId="77777777" w:rsidR="00D146E5" w:rsidRPr="00D146E5" w:rsidRDefault="00D146E5" w:rsidP="00D146E5"/>
    <w:p w14:paraId="3758EF66" w14:textId="77777777" w:rsidR="00D146E5" w:rsidRDefault="00D146E5"/>
    <w:sectPr w:rsidR="00D14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540944">
    <w:abstractNumId w:val="8"/>
  </w:num>
  <w:num w:numId="2" w16cid:durableId="1392534681">
    <w:abstractNumId w:val="6"/>
  </w:num>
  <w:num w:numId="3" w16cid:durableId="1328291112">
    <w:abstractNumId w:val="5"/>
  </w:num>
  <w:num w:numId="4" w16cid:durableId="1642156145">
    <w:abstractNumId w:val="4"/>
  </w:num>
  <w:num w:numId="5" w16cid:durableId="1746145797">
    <w:abstractNumId w:val="7"/>
  </w:num>
  <w:num w:numId="6" w16cid:durableId="1983805218">
    <w:abstractNumId w:val="3"/>
  </w:num>
  <w:num w:numId="7" w16cid:durableId="1269578113">
    <w:abstractNumId w:val="2"/>
  </w:num>
  <w:num w:numId="8" w16cid:durableId="1205869665">
    <w:abstractNumId w:val="1"/>
  </w:num>
  <w:num w:numId="9" w16cid:durableId="6941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2DE"/>
    <w:rsid w:val="0015074B"/>
    <w:rsid w:val="001E5B5F"/>
    <w:rsid w:val="0029639D"/>
    <w:rsid w:val="00326F90"/>
    <w:rsid w:val="00AA1D8D"/>
    <w:rsid w:val="00AA67F9"/>
    <w:rsid w:val="00B47730"/>
    <w:rsid w:val="00CB0664"/>
    <w:rsid w:val="00CD61C0"/>
    <w:rsid w:val="00D14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2B880"/>
  <w14:defaultImageDpi w14:val="300"/>
  <w15:docId w15:val="{87DC7CD3-DEB0-4E4C-965E-5AFE995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Lidiya Bekele</cp:lastModifiedBy>
  <cp:revision>3</cp:revision>
  <dcterms:created xsi:type="dcterms:W3CDTF">2025-07-29T06:26:00Z</dcterms:created>
  <dcterms:modified xsi:type="dcterms:W3CDTF">2025-07-29T06:35:00Z</dcterms:modified>
  <cp:category/>
</cp:coreProperties>
</file>